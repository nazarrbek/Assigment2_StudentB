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4EB1" w14:textId="64DD967F" w:rsidR="00582245" w:rsidRDefault="00582245">
      <w:pPr>
        <w:pStyle w:val="1"/>
      </w:pPr>
    </w:p>
    <w:p w14:paraId="28AC3775" w14:textId="77777777" w:rsidR="00582245" w:rsidRPr="00582245" w:rsidRDefault="00582245">
      <w:pPr>
        <w:pStyle w:val="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Algorithmic Analysis and Peer Code Review – Pair 1 </w:t>
      </w:r>
    </w:p>
    <w:p w14:paraId="7FBE6ECE" w14:textId="77777777" w:rsidR="00582245" w:rsidRPr="00582245" w:rsidRDefault="00582245">
      <w:pPr>
        <w:pStyle w:val="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A: Zhanabek Eldos </w:t>
      </w:r>
    </w:p>
    <w:p w14:paraId="79EB8199" w14:textId="77777777" w:rsidR="00582245" w:rsidRDefault="00582245">
      <w:pPr>
        <w:pStyle w:val="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B: Amanbek Nazarbek</w:t>
      </w:r>
    </w:p>
    <w:p w14:paraId="74408DC3" w14:textId="708D5B11" w:rsidR="00582245" w:rsidRPr="00582245" w:rsidRDefault="00582245">
      <w:pPr>
        <w:pStyle w:val="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Course: Design and Analysis of Algorithms Assignment 2: Algorithmic Analysis and Peer Code Review</w:t>
      </w:r>
    </w:p>
    <w:p w14:paraId="7DD4D0F8" w14:textId="23B1BA30" w:rsidR="001171BE" w:rsidRPr="00582245" w:rsidRDefault="00582245">
      <w:pPr>
        <w:pStyle w:val="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 Analysis Report: Insertion Sort vs Selection Sort</w:t>
      </w:r>
    </w:p>
    <w:p w14:paraId="6861A876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Algorithm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71BE" w14:paraId="13561121" w14:textId="77777777">
        <w:tc>
          <w:tcPr>
            <w:tcW w:w="2880" w:type="dxa"/>
          </w:tcPr>
          <w:p w14:paraId="0588A624" w14:textId="77777777" w:rsidR="001171BE" w:rsidRDefault="00582245">
            <w:r>
              <w:t>Aspect</w:t>
            </w:r>
          </w:p>
        </w:tc>
        <w:tc>
          <w:tcPr>
            <w:tcW w:w="2880" w:type="dxa"/>
          </w:tcPr>
          <w:p w14:paraId="665A5C70" w14:textId="77777777" w:rsidR="001171BE" w:rsidRDefault="00582245">
            <w:r>
              <w:t>Insertion Sort (Optimized)</w:t>
            </w:r>
          </w:p>
        </w:tc>
        <w:tc>
          <w:tcPr>
            <w:tcW w:w="2880" w:type="dxa"/>
          </w:tcPr>
          <w:p w14:paraId="339918B8" w14:textId="77777777" w:rsidR="001171BE" w:rsidRDefault="00582245">
            <w:r>
              <w:t>Selection Sort (with Early Termination)</w:t>
            </w:r>
          </w:p>
        </w:tc>
      </w:tr>
      <w:tr w:rsidR="001171BE" w14:paraId="25CF1757" w14:textId="77777777">
        <w:tc>
          <w:tcPr>
            <w:tcW w:w="2880" w:type="dxa"/>
          </w:tcPr>
          <w:p w14:paraId="67DBE0FF" w14:textId="77777777" w:rsidR="001171BE" w:rsidRDefault="00582245">
            <w:r>
              <w:t>Category</w:t>
            </w:r>
          </w:p>
        </w:tc>
        <w:tc>
          <w:tcPr>
            <w:tcW w:w="2880" w:type="dxa"/>
          </w:tcPr>
          <w:p w14:paraId="795397CF" w14:textId="77777777" w:rsidR="001171BE" w:rsidRDefault="00582245">
            <w:r>
              <w:t>Quadratic Sort (incremental insertion)</w:t>
            </w:r>
          </w:p>
        </w:tc>
        <w:tc>
          <w:tcPr>
            <w:tcW w:w="2880" w:type="dxa"/>
          </w:tcPr>
          <w:p w14:paraId="16F3E619" w14:textId="77777777" w:rsidR="001171BE" w:rsidRDefault="00582245">
            <w:r>
              <w:t>Quadratic Sort (selection-based)</w:t>
            </w:r>
          </w:p>
        </w:tc>
      </w:tr>
      <w:tr w:rsidR="001171BE" w14:paraId="67ED0C9E" w14:textId="77777777">
        <w:tc>
          <w:tcPr>
            <w:tcW w:w="2880" w:type="dxa"/>
          </w:tcPr>
          <w:p w14:paraId="14BF184F" w14:textId="77777777" w:rsidR="001171BE" w:rsidRDefault="00582245">
            <w:r>
              <w:t>Key Idea</w:t>
            </w:r>
          </w:p>
        </w:tc>
        <w:tc>
          <w:tcPr>
            <w:tcW w:w="2880" w:type="dxa"/>
          </w:tcPr>
          <w:p w14:paraId="02144EEB" w14:textId="77777777" w:rsidR="001171BE" w:rsidRDefault="00582245">
            <w:r>
              <w:t>Inserts each element in its correct place using binary search for position finding.</w:t>
            </w:r>
          </w:p>
        </w:tc>
        <w:tc>
          <w:tcPr>
            <w:tcW w:w="2880" w:type="dxa"/>
          </w:tcPr>
          <w:p w14:paraId="60243408" w14:textId="77777777" w:rsidR="001171BE" w:rsidRDefault="00582245">
            <w:r>
              <w:t>Selects the minimum element and places it at the beginning.</w:t>
            </w:r>
          </w:p>
        </w:tc>
      </w:tr>
      <w:tr w:rsidR="001171BE" w14:paraId="433ED739" w14:textId="77777777">
        <w:tc>
          <w:tcPr>
            <w:tcW w:w="2880" w:type="dxa"/>
          </w:tcPr>
          <w:p w14:paraId="0C0A07F5" w14:textId="77777777" w:rsidR="001171BE" w:rsidRDefault="00582245">
            <w:r>
              <w:t>Optimization</w:t>
            </w:r>
          </w:p>
        </w:tc>
        <w:tc>
          <w:tcPr>
            <w:tcW w:w="2880" w:type="dxa"/>
          </w:tcPr>
          <w:p w14:paraId="77DFED76" w14:textId="77777777" w:rsidR="001171BE" w:rsidRDefault="00582245">
            <w:r>
              <w:t>Binary search reduces comparisons to O(n log n).</w:t>
            </w:r>
          </w:p>
        </w:tc>
        <w:tc>
          <w:tcPr>
            <w:tcW w:w="2880" w:type="dxa"/>
          </w:tcPr>
          <w:p w14:paraId="64A5AF31" w14:textId="77777777" w:rsidR="001171BE" w:rsidRDefault="00582245">
            <w:r>
              <w:t>Early termination if no swaps occur.</w:t>
            </w:r>
          </w:p>
        </w:tc>
      </w:tr>
      <w:tr w:rsidR="001171BE" w14:paraId="7A017819" w14:textId="77777777">
        <w:tc>
          <w:tcPr>
            <w:tcW w:w="2880" w:type="dxa"/>
          </w:tcPr>
          <w:p w14:paraId="5CD3792D" w14:textId="77777777" w:rsidR="001171BE" w:rsidRDefault="00582245">
            <w:r>
              <w:t>In-place</w:t>
            </w:r>
          </w:p>
        </w:tc>
        <w:tc>
          <w:tcPr>
            <w:tcW w:w="2880" w:type="dxa"/>
          </w:tcPr>
          <w:p w14:paraId="37DC9A86" w14:textId="77777777" w:rsidR="001171BE" w:rsidRDefault="00582245">
            <w:r>
              <w:t>Ye</w:t>
            </w:r>
            <w:r>
              <w:t>s</w:t>
            </w:r>
          </w:p>
        </w:tc>
        <w:tc>
          <w:tcPr>
            <w:tcW w:w="2880" w:type="dxa"/>
          </w:tcPr>
          <w:p w14:paraId="2520E517" w14:textId="77777777" w:rsidR="001171BE" w:rsidRDefault="00582245">
            <w:r>
              <w:t>Yes</w:t>
            </w:r>
          </w:p>
        </w:tc>
      </w:tr>
      <w:tr w:rsidR="001171BE" w14:paraId="5DFE4135" w14:textId="77777777">
        <w:tc>
          <w:tcPr>
            <w:tcW w:w="2880" w:type="dxa"/>
          </w:tcPr>
          <w:p w14:paraId="256941A2" w14:textId="77777777" w:rsidR="001171BE" w:rsidRDefault="00582245">
            <w:r>
              <w:t>Stable</w:t>
            </w:r>
          </w:p>
        </w:tc>
        <w:tc>
          <w:tcPr>
            <w:tcW w:w="2880" w:type="dxa"/>
          </w:tcPr>
          <w:p w14:paraId="5207A2B7" w14:textId="77777777" w:rsidR="001171BE" w:rsidRDefault="00582245">
            <w:r>
              <w:t>Yes</w:t>
            </w:r>
          </w:p>
        </w:tc>
        <w:tc>
          <w:tcPr>
            <w:tcW w:w="2880" w:type="dxa"/>
          </w:tcPr>
          <w:p w14:paraId="09FA2F89" w14:textId="77777777" w:rsidR="001171BE" w:rsidRDefault="00582245">
            <w:r>
              <w:t>No</w:t>
            </w:r>
          </w:p>
        </w:tc>
      </w:tr>
    </w:tbl>
    <w:p w14:paraId="7E186F0F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Theoretical Complexity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71BE" w14:paraId="09D79981" w14:textId="77777777">
        <w:tc>
          <w:tcPr>
            <w:tcW w:w="2880" w:type="dxa"/>
          </w:tcPr>
          <w:p w14:paraId="0A69865E" w14:textId="77777777" w:rsidR="001171BE" w:rsidRDefault="00582245">
            <w:r>
              <w:t>Case</w:t>
            </w:r>
          </w:p>
        </w:tc>
        <w:tc>
          <w:tcPr>
            <w:tcW w:w="2880" w:type="dxa"/>
          </w:tcPr>
          <w:p w14:paraId="0D5477A1" w14:textId="77777777" w:rsidR="001171BE" w:rsidRDefault="00582245">
            <w:r>
              <w:t>Insertion Sort (Binary Search)</w:t>
            </w:r>
          </w:p>
        </w:tc>
        <w:tc>
          <w:tcPr>
            <w:tcW w:w="2880" w:type="dxa"/>
          </w:tcPr>
          <w:p w14:paraId="7C7E06CB" w14:textId="77777777" w:rsidR="001171BE" w:rsidRDefault="00582245">
            <w:r>
              <w:t>Selection Sort (Early Stop)</w:t>
            </w:r>
          </w:p>
        </w:tc>
      </w:tr>
      <w:tr w:rsidR="001171BE" w14:paraId="43B10713" w14:textId="77777777">
        <w:tc>
          <w:tcPr>
            <w:tcW w:w="2880" w:type="dxa"/>
          </w:tcPr>
          <w:p w14:paraId="2F2891CD" w14:textId="77777777" w:rsidR="001171BE" w:rsidRDefault="00582245">
            <w:r>
              <w:t>Best Case</w:t>
            </w:r>
          </w:p>
        </w:tc>
        <w:tc>
          <w:tcPr>
            <w:tcW w:w="2880" w:type="dxa"/>
          </w:tcPr>
          <w:p w14:paraId="426E3832" w14:textId="77777777" w:rsidR="001171BE" w:rsidRDefault="00582245">
            <w:r>
              <w:t>Ω(n) – minimal shifts</w:t>
            </w:r>
          </w:p>
        </w:tc>
        <w:tc>
          <w:tcPr>
            <w:tcW w:w="2880" w:type="dxa"/>
          </w:tcPr>
          <w:p w14:paraId="196E9E06" w14:textId="77777777" w:rsidR="001171BE" w:rsidRDefault="00582245">
            <w:r>
              <w:t>Ω(n²) – full scan needed</w:t>
            </w:r>
          </w:p>
        </w:tc>
      </w:tr>
      <w:tr w:rsidR="001171BE" w14:paraId="33E4E863" w14:textId="77777777">
        <w:tc>
          <w:tcPr>
            <w:tcW w:w="2880" w:type="dxa"/>
          </w:tcPr>
          <w:p w14:paraId="796934E6" w14:textId="77777777" w:rsidR="001171BE" w:rsidRDefault="00582245">
            <w:r>
              <w:lastRenderedPageBreak/>
              <w:t>Average Case</w:t>
            </w:r>
          </w:p>
        </w:tc>
        <w:tc>
          <w:tcPr>
            <w:tcW w:w="2880" w:type="dxa"/>
          </w:tcPr>
          <w:p w14:paraId="541F42F4" w14:textId="77777777" w:rsidR="001171BE" w:rsidRDefault="00582245">
            <w:r>
              <w:t>Θ(n²) with O(n log n) comparisons</w:t>
            </w:r>
          </w:p>
        </w:tc>
        <w:tc>
          <w:tcPr>
            <w:tcW w:w="2880" w:type="dxa"/>
          </w:tcPr>
          <w:p w14:paraId="4E587DF4" w14:textId="77777777" w:rsidR="001171BE" w:rsidRDefault="00582245">
            <w:r>
              <w:t>Θ(n²)</w:t>
            </w:r>
          </w:p>
        </w:tc>
      </w:tr>
      <w:tr w:rsidR="001171BE" w14:paraId="7D662B10" w14:textId="77777777">
        <w:tc>
          <w:tcPr>
            <w:tcW w:w="2880" w:type="dxa"/>
          </w:tcPr>
          <w:p w14:paraId="6FB3E345" w14:textId="77777777" w:rsidR="001171BE" w:rsidRDefault="00582245">
            <w:r>
              <w:t>Worst Case</w:t>
            </w:r>
          </w:p>
        </w:tc>
        <w:tc>
          <w:tcPr>
            <w:tcW w:w="2880" w:type="dxa"/>
          </w:tcPr>
          <w:p w14:paraId="6322CEF1" w14:textId="77777777" w:rsidR="001171BE" w:rsidRDefault="00582245">
            <w:r>
              <w:t>O(n²)</w:t>
            </w:r>
          </w:p>
        </w:tc>
        <w:tc>
          <w:tcPr>
            <w:tcW w:w="2880" w:type="dxa"/>
          </w:tcPr>
          <w:p w14:paraId="4969DD93" w14:textId="77777777" w:rsidR="001171BE" w:rsidRDefault="00582245">
            <w:r>
              <w:t>O(n²)</w:t>
            </w:r>
          </w:p>
        </w:tc>
      </w:tr>
      <w:tr w:rsidR="001171BE" w14:paraId="09AB6845" w14:textId="77777777">
        <w:tc>
          <w:tcPr>
            <w:tcW w:w="2880" w:type="dxa"/>
          </w:tcPr>
          <w:p w14:paraId="538EFCC6" w14:textId="77777777" w:rsidR="001171BE" w:rsidRDefault="00582245">
            <w:r>
              <w:t>Auxiliary Space</w:t>
            </w:r>
          </w:p>
        </w:tc>
        <w:tc>
          <w:tcPr>
            <w:tcW w:w="2880" w:type="dxa"/>
          </w:tcPr>
          <w:p w14:paraId="2F840A6D" w14:textId="77777777" w:rsidR="001171BE" w:rsidRDefault="00582245">
            <w:r>
              <w:t>Θ(1)</w:t>
            </w:r>
          </w:p>
        </w:tc>
        <w:tc>
          <w:tcPr>
            <w:tcW w:w="2880" w:type="dxa"/>
          </w:tcPr>
          <w:p w14:paraId="7790D0E9" w14:textId="77777777" w:rsidR="001171BE" w:rsidRDefault="00582245">
            <w:r>
              <w:t>Θ(1)</w:t>
            </w:r>
          </w:p>
        </w:tc>
      </w:tr>
      <w:tr w:rsidR="001171BE" w14:paraId="3ADC958D" w14:textId="77777777">
        <w:tc>
          <w:tcPr>
            <w:tcW w:w="2880" w:type="dxa"/>
          </w:tcPr>
          <w:p w14:paraId="0FCBC8A8" w14:textId="77777777" w:rsidR="001171BE" w:rsidRDefault="00582245">
            <w:r>
              <w:t>Swaps</w:t>
            </w:r>
          </w:p>
        </w:tc>
        <w:tc>
          <w:tcPr>
            <w:tcW w:w="2880" w:type="dxa"/>
          </w:tcPr>
          <w:p w14:paraId="17DD813E" w14:textId="77777777" w:rsidR="001171BE" w:rsidRDefault="00582245">
            <w:r>
              <w:t>Up to n²/2 shifts</w:t>
            </w:r>
          </w:p>
        </w:tc>
        <w:tc>
          <w:tcPr>
            <w:tcW w:w="2880" w:type="dxa"/>
          </w:tcPr>
          <w:p w14:paraId="27B3E172" w14:textId="77777777" w:rsidR="001171BE" w:rsidRDefault="00582245">
            <w:r>
              <w:t>n-1 swaps</w:t>
            </w:r>
          </w:p>
        </w:tc>
      </w:tr>
      <w:tr w:rsidR="001171BE" w14:paraId="600C2DF5" w14:textId="77777777">
        <w:tc>
          <w:tcPr>
            <w:tcW w:w="2880" w:type="dxa"/>
          </w:tcPr>
          <w:p w14:paraId="3B621279" w14:textId="77777777" w:rsidR="001171BE" w:rsidRDefault="00582245">
            <w:r>
              <w:t>Comparisons</w:t>
            </w:r>
          </w:p>
        </w:tc>
        <w:tc>
          <w:tcPr>
            <w:tcW w:w="2880" w:type="dxa"/>
          </w:tcPr>
          <w:p w14:paraId="3C6B740A" w14:textId="77777777" w:rsidR="001171BE" w:rsidRDefault="00582245">
            <w:r>
              <w:t>O(n log n)</w:t>
            </w:r>
          </w:p>
        </w:tc>
        <w:tc>
          <w:tcPr>
            <w:tcW w:w="2880" w:type="dxa"/>
          </w:tcPr>
          <w:p w14:paraId="014F7370" w14:textId="77777777" w:rsidR="001171BE" w:rsidRDefault="00582245">
            <w:r>
              <w:t>O(n²)</w:t>
            </w:r>
          </w:p>
        </w:tc>
      </w:tr>
    </w:tbl>
    <w:p w14:paraId="4E4BF888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Mathematical Derivation</w:t>
      </w:r>
    </w:p>
    <w:p w14:paraId="538A4742" w14:textId="77777777" w:rsidR="001171BE" w:rsidRDefault="00582245">
      <w:r>
        <w:br/>
        <w:t>For Insertion Sort (Optimized):</w:t>
      </w:r>
      <w:r>
        <w:br/>
        <w:t>Each insertion takes O(log i) comparisons and O(i) shifts.</w:t>
      </w:r>
      <w:r>
        <w:br/>
        <w:t xml:space="preserve">Total time: T(n) = Σ (log i + i) = </w:t>
      </w:r>
      <w:r>
        <w:t>O(n²)</w:t>
      </w:r>
      <w:r>
        <w:br/>
      </w:r>
      <w:r>
        <w:br/>
        <w:t>For Selection Sort:</w:t>
      </w:r>
      <w:r>
        <w:br/>
        <w:t>Each iteration requires n - i comparisons.</w:t>
      </w:r>
      <w:r>
        <w:br/>
        <w:t>Total time: T(n) = (n-1) + (n-2) + ... + 1 = O(n²)</w:t>
      </w:r>
      <w:r>
        <w:br/>
      </w:r>
    </w:p>
    <w:p w14:paraId="7ADC7E3F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Empirical Validation (Simulated Results)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71BE" w14:paraId="0BBEC310" w14:textId="77777777">
        <w:tc>
          <w:tcPr>
            <w:tcW w:w="2880" w:type="dxa"/>
          </w:tcPr>
          <w:p w14:paraId="77E43DD4" w14:textId="77777777" w:rsidR="001171BE" w:rsidRDefault="00582245">
            <w:r>
              <w:t>n</w:t>
            </w:r>
          </w:p>
        </w:tc>
        <w:tc>
          <w:tcPr>
            <w:tcW w:w="2880" w:type="dxa"/>
          </w:tcPr>
          <w:p w14:paraId="0A24F377" w14:textId="77777777" w:rsidR="001171BE" w:rsidRDefault="00582245">
            <w:r>
              <w:t>InsertionSortOptimized (ms)</w:t>
            </w:r>
          </w:p>
        </w:tc>
        <w:tc>
          <w:tcPr>
            <w:tcW w:w="2880" w:type="dxa"/>
          </w:tcPr>
          <w:p w14:paraId="469CE30A" w14:textId="77777777" w:rsidR="001171BE" w:rsidRDefault="00582245">
            <w:r>
              <w:t>SelectionSort (ms)</w:t>
            </w:r>
          </w:p>
        </w:tc>
      </w:tr>
      <w:tr w:rsidR="001171BE" w14:paraId="7E26996E" w14:textId="77777777">
        <w:tc>
          <w:tcPr>
            <w:tcW w:w="2880" w:type="dxa"/>
          </w:tcPr>
          <w:p w14:paraId="304DFAC8" w14:textId="77777777" w:rsidR="001171BE" w:rsidRDefault="00582245">
            <w:r>
              <w:t>100</w:t>
            </w:r>
          </w:p>
        </w:tc>
        <w:tc>
          <w:tcPr>
            <w:tcW w:w="2880" w:type="dxa"/>
          </w:tcPr>
          <w:p w14:paraId="3A9A8673" w14:textId="77777777" w:rsidR="001171BE" w:rsidRDefault="00582245">
            <w:r>
              <w:t>0.05</w:t>
            </w:r>
          </w:p>
        </w:tc>
        <w:tc>
          <w:tcPr>
            <w:tcW w:w="2880" w:type="dxa"/>
          </w:tcPr>
          <w:p w14:paraId="5524C1AB" w14:textId="77777777" w:rsidR="001171BE" w:rsidRDefault="00582245">
            <w:r>
              <w:t>0.07</w:t>
            </w:r>
          </w:p>
        </w:tc>
      </w:tr>
      <w:tr w:rsidR="001171BE" w14:paraId="5754B49A" w14:textId="77777777">
        <w:tc>
          <w:tcPr>
            <w:tcW w:w="2880" w:type="dxa"/>
          </w:tcPr>
          <w:p w14:paraId="29D908C6" w14:textId="77777777" w:rsidR="001171BE" w:rsidRDefault="00582245">
            <w:r>
              <w:t>1,000</w:t>
            </w:r>
          </w:p>
        </w:tc>
        <w:tc>
          <w:tcPr>
            <w:tcW w:w="2880" w:type="dxa"/>
          </w:tcPr>
          <w:p w14:paraId="0632587E" w14:textId="77777777" w:rsidR="001171BE" w:rsidRDefault="00582245">
            <w:r>
              <w:t>2.8</w:t>
            </w:r>
          </w:p>
        </w:tc>
        <w:tc>
          <w:tcPr>
            <w:tcW w:w="2880" w:type="dxa"/>
          </w:tcPr>
          <w:p w14:paraId="547994F7" w14:textId="77777777" w:rsidR="001171BE" w:rsidRDefault="00582245">
            <w:r>
              <w:t>4.5</w:t>
            </w:r>
          </w:p>
        </w:tc>
      </w:tr>
      <w:tr w:rsidR="001171BE" w14:paraId="3843A49E" w14:textId="77777777">
        <w:tc>
          <w:tcPr>
            <w:tcW w:w="2880" w:type="dxa"/>
          </w:tcPr>
          <w:p w14:paraId="67A14EDC" w14:textId="77777777" w:rsidR="001171BE" w:rsidRDefault="00582245">
            <w:r>
              <w:t>10,000</w:t>
            </w:r>
          </w:p>
        </w:tc>
        <w:tc>
          <w:tcPr>
            <w:tcW w:w="2880" w:type="dxa"/>
          </w:tcPr>
          <w:p w14:paraId="325B42BC" w14:textId="77777777" w:rsidR="001171BE" w:rsidRDefault="00582245">
            <w:r>
              <w:t>240</w:t>
            </w:r>
          </w:p>
        </w:tc>
        <w:tc>
          <w:tcPr>
            <w:tcW w:w="2880" w:type="dxa"/>
          </w:tcPr>
          <w:p w14:paraId="721C06F4" w14:textId="77777777" w:rsidR="001171BE" w:rsidRDefault="00582245">
            <w:r>
              <w:t>410</w:t>
            </w:r>
          </w:p>
        </w:tc>
      </w:tr>
      <w:tr w:rsidR="001171BE" w14:paraId="4BD1E218" w14:textId="77777777">
        <w:tc>
          <w:tcPr>
            <w:tcW w:w="2880" w:type="dxa"/>
          </w:tcPr>
          <w:p w14:paraId="160F237C" w14:textId="77777777" w:rsidR="001171BE" w:rsidRDefault="00582245">
            <w:r>
              <w:t>100,000</w:t>
            </w:r>
          </w:p>
        </w:tc>
        <w:tc>
          <w:tcPr>
            <w:tcW w:w="2880" w:type="dxa"/>
          </w:tcPr>
          <w:p w14:paraId="5DD0F69B" w14:textId="77777777" w:rsidR="001171BE" w:rsidRDefault="00582245">
            <w:r>
              <w:t>25,000</w:t>
            </w:r>
          </w:p>
        </w:tc>
        <w:tc>
          <w:tcPr>
            <w:tcW w:w="2880" w:type="dxa"/>
          </w:tcPr>
          <w:p w14:paraId="349178BE" w14:textId="77777777" w:rsidR="001171BE" w:rsidRDefault="00582245">
            <w:r>
              <w:t>40,000</w:t>
            </w:r>
          </w:p>
        </w:tc>
      </w:tr>
    </w:tbl>
    <w:p w14:paraId="4DDBA116" w14:textId="77777777" w:rsidR="001171BE" w:rsidRDefault="00582245">
      <w:r>
        <w:t>Trend: InsertionSortOptimized performs better, especially on nearly sorted arrays.</w:t>
      </w:r>
    </w:p>
    <w:p w14:paraId="7DBFB82F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Code Review &amp; Optimization</w:t>
      </w:r>
    </w:p>
    <w:p w14:paraId="3F09D231" w14:textId="3F7FD853" w:rsidR="001171BE" w:rsidRDefault="00582245">
      <w:r>
        <w:br/>
        <w:t>InsertionSortOptimized:</w:t>
      </w:r>
      <w:r>
        <w:br/>
      </w:r>
      <w:r>
        <w:t>Clean and readable code.</w:t>
      </w:r>
      <w:r>
        <w:br/>
      </w:r>
      <w:r>
        <w:t>Proper binary search.</w:t>
      </w:r>
      <w:r>
        <w:br/>
      </w:r>
      <w:r>
        <w:t xml:space="preserve"> Can add </w:t>
      </w:r>
      <w:r>
        <w:t>performance tracking and early termination check.</w:t>
      </w:r>
      <w:r>
        <w:br/>
      </w:r>
      <w:r>
        <w:br/>
        <w:t>SelectionSort:</w:t>
      </w:r>
      <w:r>
        <w:br/>
      </w:r>
      <w:r>
        <w:t xml:space="preserve"> Simple structure.</w:t>
      </w:r>
      <w:r>
        <w:br/>
      </w:r>
      <w:r>
        <w:lastRenderedPageBreak/>
        <w:t xml:space="preserve"> Add 'swapped' flag for early termination.</w:t>
      </w:r>
      <w:r>
        <w:br/>
      </w:r>
      <w:r>
        <w:t>Track metrics with PerformanceTracker.</w:t>
      </w:r>
      <w:r>
        <w:br/>
      </w:r>
    </w:p>
    <w:p w14:paraId="76D18A06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Conceptual Performance Graph</w:t>
      </w:r>
    </w:p>
    <w:p w14:paraId="5FA8FB6B" w14:textId="77777777" w:rsidR="001171BE" w:rsidRDefault="00582245">
      <w:r>
        <w:br/>
        <w:t>Time (T)</w:t>
      </w:r>
      <w:r>
        <w:br/>
        <w:t>│</w:t>
      </w:r>
      <w:r>
        <w:br/>
        <w:t>│          SelectionSort</w:t>
      </w:r>
      <w:r>
        <w:br/>
        <w:t>│        /</w:t>
      </w:r>
      <w:r>
        <w:br/>
        <w:t xml:space="preserve">│   </w:t>
      </w:r>
      <w:r>
        <w:t xml:space="preserve">    /</w:t>
      </w:r>
      <w:r>
        <w:br/>
        <w:t>│      /</w:t>
      </w:r>
      <w:r>
        <w:br/>
        <w:t>│     /</w:t>
      </w:r>
      <w:r>
        <w:br/>
        <w:t>│    /      InsertionSortOptimized</w:t>
      </w:r>
      <w:r>
        <w:br/>
        <w:t>│___/____________________  n</w:t>
      </w:r>
      <w:r>
        <w:br/>
      </w:r>
    </w:p>
    <w:p w14:paraId="70C21FCB" w14:textId="77777777" w:rsidR="001171BE" w:rsidRPr="00582245" w:rsidRDefault="00582245">
      <w:pPr>
        <w:pStyle w:val="2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24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Conclusion</w:t>
      </w:r>
    </w:p>
    <w:p w14:paraId="624AAC79" w14:textId="77777777" w:rsidR="001171BE" w:rsidRDefault="00582245">
      <w:r>
        <w:br/>
        <w:t>InsertionSortOptimized outperforms SelectionSort in best and average cases.</w:t>
      </w:r>
      <w:r>
        <w:br/>
        <w:t>SelectionSort remains simpler but less efficient even with early termination.</w:t>
      </w:r>
      <w:r>
        <w:br/>
      </w:r>
      <w:r>
        <w:br/>
        <w:t>Winner: InsertionSortOptimized.</w:t>
      </w:r>
      <w:r>
        <w:br/>
      </w:r>
    </w:p>
    <w:sectPr w:rsidR="001171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1BE"/>
    <w:rsid w:val="0015074B"/>
    <w:rsid w:val="0029639D"/>
    <w:rsid w:val="00326F90"/>
    <w:rsid w:val="005822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06A04"/>
  <w14:defaultImageDpi w14:val="300"/>
  <w15:docId w15:val="{FD9CF59C-3C55-4EF1-934F-7BB5324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amanbeknazarbeks2006@gmail.com</cp:lastModifiedBy>
  <cp:revision>2</cp:revision>
  <dcterms:created xsi:type="dcterms:W3CDTF">2013-12-23T23:15:00Z</dcterms:created>
  <dcterms:modified xsi:type="dcterms:W3CDTF">2025-10-06T10:53:00Z</dcterms:modified>
  <cp:category/>
</cp:coreProperties>
</file>